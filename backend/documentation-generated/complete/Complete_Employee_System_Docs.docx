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Complete Repository Documentation</w:t>
      </w:r>
    </w:p>
    <w:p/>
    <w:p>
      <w:r>
        <w:t>Repository: C:\Users\User\VisualStudio\Employee-Management-Sys\EmployeeManagementSystem</w:t>
      </w:r>
    </w:p>
    <w:p>
      <w:r>
        <w:t>Generated: 2025-09-05 22:41:23</w:t>
      </w:r>
    </w:p>
    <w:p/>
    <w:p>
      <w:pPr>
        <w:pStyle w:val="Heading2"/>
      </w:pPr>
      <w:r>
        <w:t>Repository Overview</w:t>
      </w:r>
    </w:p>
    <w:p>
      <w:pPr>
        <w:pStyle w:val="ListBullet"/>
      </w:pPr>
      <w:r>
        <w:t>**Total Files:** 15</w:t>
      </w:r>
    </w:p>
    <w:p>
      <w:pPr>
        <w:pStyle w:val="ListBullet"/>
      </w:pPr>
      <w:r>
        <w:t>**Languages:** markdown, xml, java</w:t>
      </w:r>
    </w:p>
    <w:p>
      <w:pPr>
        <w:pStyle w:val="ListBullet"/>
      </w:pPr>
      <w:r>
        <w:t>**Project Type:** maven_java</w:t>
      </w:r>
    </w:p>
    <w:p>
      <w:pPr>
        <w:pStyle w:val="ListBullet"/>
      </w:pPr>
      <w:r>
        <w:t>**Frameworks:**</w:t>
      </w:r>
    </w:p>
    <w:p/>
    <w:p>
      <w:pPr>
        <w:pStyle w:val="Heading2"/>
      </w:pPr>
      <w:r>
        <w:t>Repository Structure</w:t>
      </w:r>
    </w:p>
    <w:p>
      <w:r>
        <w:t>EmployeeManagementSystem/</w:t>
      </w:r>
    </w:p>
    <w:p>
      <w:r>
        <w:t>├── HELP.md</w:t>
      </w:r>
    </w:p>
    <w:p>
      <w:r>
        <w:t>├── pom.xml</w:t>
      </w:r>
    </w:p>
    <w:p>
      <w:r>
        <w:t>├── src/</w:t>
      </w:r>
    </w:p>
    <w:p>
      <w:r>
        <w:t>├── main/</w:t>
      </w:r>
    </w:p>
    <w:p>
      <w:r>
        <w:t>├── java/</w:t>
      </w:r>
    </w:p>
    <w:p>
      <w:r>
        <w:t>├── com/</w:t>
      </w:r>
    </w:p>
    <w:p/>
    <w:p>
      <w:pPr>
        <w:pStyle w:val="Heading2"/>
      </w:pPr>
      <w:r>
        <w:t>Architecture Analysis</w:t>
      </w:r>
    </w:p>
    <w:p>
      <w:r>
        <w:t>Detected Patterns: MVC/Layered Architecture, Repository Pattern, Data Transfer Object Pattern</w:t>
      </w:r>
    </w:p>
    <w:p>
      <w:r>
        <w:t>Architectural Layers:</w:t>
      </w:r>
    </w:p>
    <w:p>
      <w:pPr>
        <w:pStyle w:val="ListBullet"/>
      </w:pPr>
      <w:r>
        <w:t>**Controller:** 1 files</w:t>
      </w:r>
    </w:p>
    <w:p>
      <w:pPr>
        <w:pStyle w:val="ListBullet"/>
      </w:pPr>
      <w:r>
        <w:t>**Dto:** 1 files</w:t>
      </w:r>
    </w:p>
    <w:p>
      <w:pPr>
        <w:pStyle w:val="ListBullet"/>
      </w:pPr>
      <w:r>
        <w:t>**Model:** 1 files</w:t>
      </w:r>
    </w:p>
    <w:p>
      <w:pPr>
        <w:pStyle w:val="ListBullet"/>
      </w:pPr>
      <w:r>
        <w:t>**Repository:** 1 files</w:t>
      </w:r>
    </w:p>
    <w:p>
      <w:pPr>
        <w:pStyle w:val="ListBullet"/>
      </w:pPr>
      <w:r>
        <w:t>**Service:** 2 files</w:t>
      </w:r>
    </w:p>
    <w:p>
      <w:pPr>
        <w:pStyle w:val="ListBullet"/>
      </w:pPr>
      <w:r>
        <w:t>**Test:** 1 files</w:t>
      </w:r>
    </w:p>
    <w:p/>
    <w:p>
      <w:pPr>
        <w:pStyle w:val="Heading2"/>
      </w:pPr>
      <w:r>
        <w:t>File Distribution</w:t>
      </w:r>
    </w:p>
    <w:p>
      <w:pPr>
        <w:pStyle w:val="ListBullet"/>
      </w:pPr>
      <w:r>
        <w:t>**Markdown:** 1 files</w:t>
      </w:r>
    </w:p>
    <w:p>
      <w:pPr>
        <w:pStyle w:val="ListBullet"/>
      </w:pPr>
      <w:r>
        <w:t>**Xml:** 1 files</w:t>
      </w:r>
    </w:p>
    <w:p>
      <w:pPr>
        <w:pStyle w:val="ListBullet"/>
      </w:pPr>
      <w:r>
        <w:t>**Java:** 10 files</w:t>
      </w:r>
    </w:p>
    <w:p/>
    <w:p>
      <w:pPr>
        <w:pStyle w:val="Heading2"/>
      </w:pPr>
      <w:r>
        <w:t>Detailed File Documentation</w:t>
      </w:r>
    </w:p>
    <w:p/>
    <w:p>
      <w:pPr>
        <w:pStyle w:val="Heading3"/>
      </w:pPr>
      <w:r>
        <w:t>src\main\java\com\example\EmployeeManagementSystem\EmployeeManagementSystemApplication.java\n**Language:** Java\n**Type:** Main\n\n**Classes:**\n- `EmployeeManagementSystemApplication` (line 7)\n  - `main()` (line 9)\n\n#### main\n# Function: main</w:t>
      </w:r>
    </w:p>
    <w:p/>
    <w:p>
      <w:pPr>
        <w:pStyle w:val="Heading2"/>
      </w:pPr>
      <w:r>
        <w:t>Description</w:t>
      </w:r>
    </w:p>
    <w:p>
      <w:r>
        <w:t>The main function is the entry point for the Employee Management System application. It initializes the application and starts the execution.</w:t>
      </w:r>
    </w:p>
    <w:p/>
    <w:p>
      <w:pPr>
        <w:pStyle w:val="Heading2"/>
      </w:pPr>
      <w:r>
        <w:t>Parameters</w:t>
      </w:r>
    </w:p>
    <w:p>
      <w:pPr>
        <w:pStyle w:val="ListBullet"/>
      </w:pPr>
      <w:r>
        <w:t>`args`: An array of strings representing command-line arguments passed to the application.</w:t>
      </w:r>
    </w:p>
    <w:p/>
    <w:p>
      <w:pPr>
        <w:pStyle w:val="Heading2"/>
      </w:pPr>
      <w:r>
        <w:t>Usage Example</w:t>
      </w:r>
    </w:p>
    <w:p>
      <w:r>
        <w:t>public static void main(String[] args) {</w:t>
      </w:r>
    </w:p>
    <w:p>
      <w:r>
        <w:t>EmployeeManagementSystemApplication application = new EmployeeManagementSystemApplication();</w:t>
      </w:r>
    </w:p>
    <w:p>
      <w:r>
        <w:t>application.start();</w:t>
      </w:r>
    </w:p>
    <w:p>
      <w:r>
        <w:t>}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This function should be called to start the Employee Management System application.</w:t>
      </w:r>
    </w:p>
    <w:p>
      <w:pPr>
        <w:pStyle w:val="ListBullet"/>
      </w:pPr>
      <w:r>
        <w:t>Ensure that the necessary dependencies are properly configured before calling this function.\n\n---\n\n### src\main\java\com\example\EmployeeManagementSystem\controller\ControllerEmployee.java\n**Language:** Java\n**Type:** Controller\n\n**Classes:**\n- `ControllerEmployee` (line 19)\n  - `createEmployee()` (line 25)\n  - `findById()` (line 30)\n  - `findAllEmployee()` (line 35)\n\n#### createEmployee\n# Function: createEmployee</w:t>
      </w:r>
    </w:p>
    <w:p/>
    <w:p>
      <w:pPr>
        <w:pStyle w:val="Heading2"/>
      </w:pPr>
      <w:r>
        <w:t>Description</w:t>
      </w:r>
    </w:p>
    <w:p>
      <w:r>
        <w:t>This function is used to create a new employee in the Employee Management System.</w:t>
      </w:r>
    </w:p>
    <w:p/>
    <w:p>
      <w:pPr>
        <w:pStyle w:val="Heading2"/>
      </w:pPr>
      <w:r>
        <w:t>Parameters</w:t>
      </w:r>
    </w:p>
    <w:p>
      <w:pPr>
        <w:pStyle w:val="ListBullet"/>
      </w:pPr>
      <w:r>
        <w:t>`dtaEmployee`: The data of the employee to be created.</w:t>
      </w:r>
    </w:p>
    <w:p/>
    <w:p>
      <w:pPr>
        <w:pStyle w:val="Heading2"/>
      </w:pPr>
      <w:r>
        <w:t>Usage Example</w:t>
      </w:r>
    </w:p>
    <w:p>
      <w:r>
        <w:t>Employee newEmployee = new Employee("John Doe", "john.doe@example.com", "Manager");</w:t>
      </w:r>
    </w:p>
    <w:p>
      <w:r>
        <w:t>createEmployee(newEmployee);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Make sure to provide all necessary information for the employee creation.</w:t>
      </w:r>
    </w:p>
    <w:p>
      <w:pPr>
        <w:pStyle w:val="ListBullet"/>
      </w:pPr>
      <w:r>
        <w:t>Ensure that the data provided is valid and follows the required format.\n\n#### findById\n# findById Function Documentation</w:t>
      </w:r>
    </w:p>
    <w:p/>
    <w:p>
      <w:pPr>
        <w:pStyle w:val="Heading2"/>
      </w:pPr>
      <w:r>
        <w:t>Description</w:t>
      </w:r>
    </w:p>
    <w:p>
      <w:r>
        <w:t>The findById function is used to retrieve an employee record from the Employee Management System by providing the employee's ID.</w:t>
      </w:r>
    </w:p>
    <w:p/>
    <w:p>
      <w:pPr>
        <w:pStyle w:val="Heading2"/>
      </w:pPr>
      <w:r>
        <w:t>Parameters</w:t>
      </w:r>
    </w:p>
    <w:p>
      <w:pPr>
        <w:pStyle w:val="ListBullet"/>
      </w:pPr>
      <w:r>
        <w:t>`id`: The unique identifier of the employee whose record needs to be retrieved.</w:t>
      </w:r>
    </w:p>
    <w:p/>
    <w:p>
      <w:pPr>
        <w:pStyle w:val="Heading2"/>
      </w:pPr>
      <w:r>
        <w:t>Usage Example</w:t>
      </w:r>
    </w:p>
    <w:p>
      <w:r>
        <w:t>Employee employee = findById(123);</w:t>
      </w:r>
    </w:p>
    <w:p>
      <w:r>
        <w:t>System.out.println(employee);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This function will return an employee object based on the provided ID.</w:t>
      </w:r>
    </w:p>
    <w:p>
      <w:pPr>
        <w:pStyle w:val="ListBullet"/>
      </w:pPr>
      <w:r>
        <w:t>If the ID does not exist in the system, a null value will be returned.</w:t>
      </w:r>
    </w:p>
    <w:p>
      <w:pPr>
        <w:pStyle w:val="ListBullet"/>
      </w:pPr>
      <w:r>
        <w:t>Make sure to handle null returns appropriately in your code.\n\n---\n\n### src\main\java\com\example\EmployeeManagementSystem\dto\DtoEmployee.java\n**Language:** Java\n**Type:** Model\n\n**Classes:**\n- `DtoEmployee` (line 3)\n  - `DtoEmployee()` (line 9)\n  - `DtoEmployee()` (line 12)\n  - `getId()` (line 19)\n\n#### getId\n# Function: getId</w:t>
      </w:r>
    </w:p>
    <w:p/>
    <w:p>
      <w:pPr>
        <w:pStyle w:val="Heading2"/>
      </w:pPr>
      <w:r>
        <w:t>Description</w:t>
      </w:r>
    </w:p>
    <w:p>
      <w:r>
        <w:t>This function returns the ID of the employee.</w:t>
      </w:r>
    </w:p>
    <w:p/>
    <w:p>
      <w:pPr>
        <w:pStyle w:val="Heading2"/>
      </w:pPr>
      <w:r>
        <w:t>Parameters</w:t>
      </w:r>
    </w:p>
    <w:p>
      <w:r>
        <w:t>None</w:t>
      </w:r>
    </w:p>
    <w:p/>
    <w:p>
      <w:pPr>
        <w:pStyle w:val="Heading2"/>
      </w:pPr>
      <w:r>
        <w:t>Usage Example</w:t>
      </w:r>
    </w:p>
    <w:p>
      <w:r>
        <w:t>DtoEmployee employee = new DtoEmployee();</w:t>
      </w:r>
    </w:p>
    <w:p>
      <w:r>
        <w:t>int id = employee.getId();</w:t>
      </w:r>
    </w:p>
    <w:p>
      <w:r>
        <w:t>System.out.println("Employee ID: " + id);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This function is used to retrieve the ID of the employee from the DtoEmployee object.\n\n#### setId\n# Function: setId</w:t>
      </w:r>
    </w:p>
    <w:p/>
    <w:p>
      <w:pPr>
        <w:pStyle w:val="Heading2"/>
      </w:pPr>
      <w:r>
        <w:t>Description</w:t>
      </w:r>
    </w:p>
    <w:p>
      <w:r>
        <w:t>This function sets the id of a DtoEmployee object to the specified value.</w:t>
      </w:r>
    </w:p>
    <w:p/>
    <w:p>
      <w:pPr>
        <w:pStyle w:val="Heading2"/>
      </w:pPr>
      <w:r>
        <w:t>Parameters</w:t>
      </w:r>
    </w:p>
    <w:p>
      <w:pPr>
        <w:pStyle w:val="ListBullet"/>
      </w:pPr>
      <w:r>
        <w:t>id: The id to set for the DtoEmployee object.</w:t>
      </w:r>
    </w:p>
    <w:p/>
    <w:p>
      <w:pPr>
        <w:pStyle w:val="Heading2"/>
      </w:pPr>
      <w:r>
        <w:t>Usage Example</w:t>
      </w:r>
    </w:p>
    <w:p>
      <w:r>
        <w:t>DtoEmployee employee = new DtoEmployee();</w:t>
      </w:r>
    </w:p>
    <w:p>
      <w:r>
        <w:t>employee.setId(123);</w:t>
      </w:r>
    </w:p>
    <w:p/>
    <w:p>
      <w:pPr>
        <w:pStyle w:val="Heading2"/>
      </w:pPr>
      <w:r>
        <w:t>Notes</w:t>
      </w:r>
    </w:p>
    <w:p>
      <w:pPr>
        <w:pStyle w:val="ListBullet"/>
      </w:pPr>
      <w:r>
        <w:t>This function is used to assign an id to a DtoEmployee object.</w:t>
      </w:r>
    </w:p>
    <w:p>
      <w:pPr>
        <w:pStyle w:val="ListBullet"/>
      </w:pPr>
      <w:r>
        <w:t>Make sure to provide a valid id value as a parameter.\n\n---\n\n### src\main\java\com\example\EmployeeManagementSystem\exception\ExceptionEmployee.java\n**Language:** Java\n**Type:** Other\n\n**Classes:**\n- `ExceptionEmployee` (line 3)\n  - `ExceptionEmployee()` (line 4)\n\n---\n\n### src\main\java\com\example\EmployeeManagementSystem\mapper\MapperEmployee.java\n**Language:** Java\n**Type:** Main\n\n**Classes:**\n- `MapperEmployee` (line 6)\n  - `mapTOEmployee()` (line 7)\n  - `mapToDtoEmployee()` (line 15)\n\n#### mapTOEmployee\n# Function: mapTOEmployee</w:t>
      </w:r>
    </w:p>
    <w:p/>
    <w:p>
      <w:pPr>
        <w:pStyle w:val="Heading2"/>
      </w:pPr>
      <w:r>
        <w:t>Description</w:t>
      </w:r>
    </w:p>
    <w:p>
      <w:r>
        <w:t>This function maps a Data Transfer Object (DTO) representing an employee to an actual Employee object in the Employee Management System.</w:t>
      </w:r>
    </w:p>
    <w:p/>
    <w:p>
      <w:pPr>
        <w:pStyle w:val="Heading2"/>
      </w:pPr>
      <w:r>
        <w:t>Parameters</w:t>
      </w:r>
    </w:p>
    <w:p>
      <w:pPr>
        <w:pStyle w:val="ListBullet"/>
      </w:pPr>
      <w:r>
        <w:t>`dtoEmployee`: The Data Transfer Object representing an employee that needs to be mapped to an Employee object.</w:t>
      </w:r>
    </w:p>
    <w:p/>
    <w:p>
      <w:pPr>
        <w:pStyle w:val="Heading2"/>
      </w:pPr>
      <w:r>
        <w:t>Usage Example</w:t>
      </w:r>
    </w:p>
    <w:p>
      <w:r>
        <w:t>// Create a new DTO employee</w:t>
      </w:r>
    </w:p>
    <w:p>
      <w:r>
        <w:t>DtoEmployee dtoEmployee = new DtoEmployee("John Doe", "john.doe@example.com", "Manager");</w:t>
      </w:r>
    </w:p>
    <w:p/>
    <w:p>
      <w:r>
        <w:t>// Map the DTO employee to an Employee object</w:t>
      </w:r>
    </w:p>
    <w:p>
      <w:r>
        <w:t>Employee employee = mapTOEmployee(dtoEmployee);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This function is located in the `MapperEmployee` class at line 7-12 in the specified file path.</w:t>
      </w:r>
    </w:p>
    <w:p>
      <w:pPr>
        <w:pStyle w:val="ListBullet"/>
      </w:pPr>
      <w:r>
        <w:t>Ensure that the DTO employee has the necessary fields to be mapped to an Employee object.\n\n#### mapToDtoEmployee\n# mapToDtoEmployee</w:t>
      </w:r>
    </w:p>
    <w:p/>
    <w:p>
      <w:pPr>
        <w:pStyle w:val="Heading2"/>
      </w:pPr>
      <w:r>
        <w:t>Description</w:t>
      </w:r>
    </w:p>
    <w:p>
      <w:r>
        <w:t>This function takes an employee object as input and maps it to a DTO (Data Transfer Object) representation of the employee.</w:t>
      </w:r>
    </w:p>
    <w:p/>
    <w:p>
      <w:pPr>
        <w:pStyle w:val="Heading2"/>
      </w:pPr>
      <w:r>
        <w:t>Parameters</w:t>
      </w:r>
    </w:p>
    <w:p>
      <w:pPr>
        <w:pStyle w:val="ListBullet"/>
      </w:pPr>
      <w:r>
        <w:t>`employee`: The employee object to be mapped to a DTO.</w:t>
      </w:r>
    </w:p>
    <w:p/>
    <w:p>
      <w:pPr>
        <w:pStyle w:val="Heading2"/>
      </w:pPr>
      <w:r>
        <w:t>Usage Example</w:t>
      </w:r>
    </w:p>
    <w:p>
      <w:r>
        <w:t>Employee employee = new Employee();</w:t>
      </w:r>
    </w:p>
    <w:p>
      <w:r>
        <w:t>employee.setId(1);</w:t>
      </w:r>
    </w:p>
    <w:p>
      <w:r>
        <w:t>employee.setName("John Doe");</w:t>
      </w:r>
    </w:p>
    <w:p>
      <w:r>
        <w:t>employee.setDepartment("Engineering");</w:t>
      </w:r>
    </w:p>
    <w:p/>
    <w:p>
      <w:r>
        <w:t>EmployeeDto employeeDto = mapToDtoEmployee(employee);</w:t>
      </w:r>
    </w:p>
    <w:p>
      <w:r>
        <w:t>System.out.println(employeeDto.getName()); // Output: John Doe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This function is located in the MapperEmployee class at line 15-20 in the specified file path.\n\n---\n\n### src\main\java\com\example\EmployeeManagementSystem\model\Employee.java\n**Language:** Java\n**Type:** Model\n\n**Classes:**\n- `Employee` (line 9)\n  - `Employee()` (line 19)\n  - `Employee()` (line 22)\n  - `getId()` (line 29)\n\n#### getId\n# Function: getId</w:t>
      </w:r>
    </w:p>
    <w:p/>
    <w:p>
      <w:pPr>
        <w:pStyle w:val="Heading2"/>
      </w:pPr>
      <w:r>
        <w:t>Description</w:t>
      </w:r>
    </w:p>
    <w:p>
      <w:r>
        <w:t>This function returns the ID of the employee.</w:t>
      </w:r>
    </w:p>
    <w:p/>
    <w:p>
      <w:pPr>
        <w:pStyle w:val="Heading2"/>
      </w:pPr>
      <w:r>
        <w:t>Parameters</w:t>
      </w:r>
    </w:p>
    <w:p>
      <w:r>
        <w:t>None</w:t>
      </w:r>
    </w:p>
    <w:p/>
    <w:p>
      <w:pPr>
        <w:pStyle w:val="Heading2"/>
      </w:pPr>
      <w:r>
        <w:t>Usage Example</w:t>
      </w:r>
    </w:p>
    <w:p>
      <w:r>
        <w:t>Employee employee = new Employee();</w:t>
      </w:r>
    </w:p>
    <w:p>
      <w:r>
        <w:t>int id = employee.getId();</w:t>
      </w:r>
    </w:p>
    <w:p>
      <w:r>
        <w:t>System.out.println("Employee ID: " + id);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This function does not require any parameters as it retrieves the ID directly from the Employee object.\n\n#### setId\n# Function: setId</w:t>
      </w:r>
    </w:p>
    <w:p/>
    <w:p>
      <w:pPr>
        <w:pStyle w:val="Heading2"/>
      </w:pPr>
      <w:r>
        <w:t>Description</w:t>
      </w:r>
    </w:p>
    <w:p>
      <w:r>
        <w:t>This function sets the ID of an employee in the Employee Management System.</w:t>
      </w:r>
    </w:p>
    <w:p/>
    <w:p>
      <w:pPr>
        <w:pStyle w:val="Heading2"/>
      </w:pPr>
      <w:r>
        <w:t>Parameters</w:t>
      </w:r>
    </w:p>
    <w:p>
      <w:pPr>
        <w:pStyle w:val="ListBullet"/>
      </w:pPr>
      <w:r>
        <w:t>id: The unique identifier for the employee.</w:t>
      </w:r>
    </w:p>
    <w:p/>
    <w:p>
      <w:pPr>
        <w:pStyle w:val="Heading2"/>
      </w:pPr>
      <w:r>
        <w:t>Usage Example</w:t>
      </w:r>
    </w:p>
    <w:p>
      <w:r>
        <w:t>Employee employee = new Employee();</w:t>
      </w:r>
    </w:p>
    <w:p>
      <w:r>
        <w:t>employee.setId(12345);</w:t>
      </w:r>
    </w:p>
    <w:p/>
    <w:p>
      <w:pPr>
        <w:pStyle w:val="Heading2"/>
      </w:pPr>
      <w:r>
        <w:t>Notes</w:t>
      </w:r>
    </w:p>
    <w:p>
      <w:pPr>
        <w:pStyle w:val="ListBullet"/>
      </w:pPr>
      <w:r>
        <w:t>This function is essential for properly identifying employees within the system.</w:t>
      </w:r>
    </w:p>
    <w:p>
      <w:pPr>
        <w:pStyle w:val="ListBullet"/>
      </w:pPr>
      <w:r>
        <w:t>Ensure that the ID provided is unique and follows any specific guidelines set by the system.\n\n---\n\n### src\main\java\com\example\EmployeeManagementSystem\service\ServiceEmployee.java\n**Language:** Java\n**Type:** Service\n\n**Classes:**\n- `ServiceEmployee` (line 16)\n  - `createEmployee()` (line 22)\n  - `findById()` (line 29)\n  - `findAllEmployee()` (line 36)\n\n#### createEmployee\n# Function: createEmployee</w:t>
      </w:r>
    </w:p>
    <w:p/>
    <w:p>
      <w:pPr>
        <w:pStyle w:val="Heading2"/>
      </w:pPr>
      <w:r>
        <w:t>Description</w:t>
      </w:r>
    </w:p>
    <w:p>
      <w:r>
        <w:t>This function creates a new employee in the Employee Management System using the provided employee data transfer object (dtoEmployee).</w:t>
      </w:r>
    </w:p>
    <w:p/>
    <w:p>
      <w:pPr>
        <w:pStyle w:val="Heading2"/>
      </w:pPr>
      <w:r>
        <w:t>Parameters</w:t>
      </w:r>
    </w:p>
    <w:p>
      <w:pPr>
        <w:pStyle w:val="ListBullet"/>
      </w:pPr>
      <w:r>
        <w:t>dtoEmployee: The data transfer object containing the information of the employee to be created.</w:t>
      </w:r>
    </w:p>
    <w:p/>
    <w:p>
      <w:pPr>
        <w:pStyle w:val="Heading2"/>
      </w:pPr>
      <w:r>
        <w:t>Usage Example</w:t>
      </w:r>
    </w:p>
    <w:p>
      <w:r>
        <w:t>DtoEmployee employeeData = new DtoEmployee("John Doe", "john.doe@example.com", "Manager");</w:t>
      </w:r>
    </w:p>
    <w:p>
      <w:r>
        <w:t>createEmployee(employeeData);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This function is responsible for adding a new employee to the system.</w:t>
      </w:r>
    </w:p>
    <w:p>
      <w:pPr>
        <w:pStyle w:val="ListBullet"/>
      </w:pPr>
      <w:r>
        <w:t>Ensure that the dtoEmployee parameter contains valid information before calling this function.\n\n#### findById\n# findById Function Documentation</w:t>
      </w:r>
    </w:p>
    <w:p/>
    <w:p>
      <w:pPr>
        <w:pStyle w:val="Heading2"/>
      </w:pPr>
      <w:r>
        <w:t>Description</w:t>
      </w:r>
    </w:p>
    <w:p>
      <w:r>
        <w:t>The findById function is used to retrieve an employee record from the Employee Management System database based on the provided employee ID.</w:t>
      </w:r>
    </w:p>
    <w:p/>
    <w:p>
      <w:pPr>
        <w:pStyle w:val="Heading2"/>
      </w:pPr>
      <w:r>
        <w:t>Parameters</w:t>
      </w:r>
    </w:p>
    <w:p>
      <w:pPr>
        <w:pStyle w:val="ListBullet"/>
      </w:pPr>
      <w:r>
        <w:t>`id`: The unique identifier of the employee whose record needs to be retrieved.</w:t>
      </w:r>
    </w:p>
    <w:p/>
    <w:p>
      <w:pPr>
        <w:pStyle w:val="Heading2"/>
      </w:pPr>
      <w:r>
        <w:t>Usage Example</w:t>
      </w:r>
    </w:p>
    <w:p>
      <w:r>
        <w:t>// Retrieve employee record with ID 123</w:t>
      </w:r>
    </w:p>
    <w:p>
      <w:r>
        <w:t>Employee employee = serviceEmployee.findById(123);</w:t>
      </w:r>
    </w:p>
    <w:p>
      <w:r>
        <w:t>System.out.println(employee);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Make sure to pass a valid employee ID as the parameter to retrieve the correct employee record.</w:t>
      </w:r>
    </w:p>
    <w:p>
      <w:pPr>
        <w:pStyle w:val="ListBullet"/>
      </w:pPr>
      <w:r>
        <w:t>If the provided ID does not exist in the database, the function will return null.\n\n---\n\n</w:t>
      </w:r>
    </w:p>
    <w:p>
      <w:pPr>
        <w:pStyle w:val="Heading2"/>
      </w:pPr>
      <w:r>
        <w:t>Summary</w:t>
      </w:r>
    </w:p>
    <w:p>
      <w:pPr>
        <w:pStyle w:val="ListBullet"/>
      </w:pPr>
      <w:r>
        <w:t>**Total files in repository:** 15</w:t>
      </w:r>
    </w:p>
    <w:p>
      <w:pPr>
        <w:pStyle w:val="ListBullet"/>
      </w:pPr>
      <w:r>
        <w:t>**Code files analyzed:** 10</w:t>
      </w:r>
    </w:p>
    <w:p>
      <w:pPr>
        <w:pStyle w:val="ListBullet"/>
      </w:pPr>
      <w:r>
        <w:t>**Files documented:** 7</w:t>
      </w:r>
    </w:p>
    <w:p>
      <w:pPr>
        <w:pStyle w:val="ListBullet"/>
      </w:pPr>
      <w:r>
        <w:t>**Languages detected:** markdown, xml, java</w:t>
      </w:r>
    </w:p>
    <w:p/>
    <w:p>
      <w:r>
        <w:t>Generated by Starter Doc Generator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