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src\main\java\com\example\EmployeeManagementSystem\controller\ControllerEmployee.java</w:t>
      </w:r>
    </w:p>
    <w:p/>
    <w:p>
      <w:r>
        <w:t>Generated on: 2025-09-05 22:41:45</w:t>
      </w:r>
    </w:p>
    <w:p>
      <w:r>
        <w:t>Repository: C:\Users\User\VisualStudio\Employee-Management-Sys\EmployeeManagementSystem</w:t>
      </w:r>
    </w:p>
    <w:p>
      <w:r>
        <w:t>Language: java</w:t>
      </w:r>
    </w:p>
    <w:p/>
    <w:p>
      <w:r>
        <w:t>---</w:t>
      </w:r>
    </w:p>
    <w:p/>
    <w:p>
      <w:pPr>
        <w:pStyle w:val="Heading1"/>
      </w:pPr>
      <w:r>
        <w:t>Function: createEmployee</w:t>
      </w:r>
    </w:p>
    <w:p/>
    <w:p>
      <w:pPr>
        <w:pStyle w:val="Heading2"/>
      </w:pPr>
      <w:r>
        <w:t>Description</w:t>
      </w:r>
    </w:p>
    <w:p>
      <w:r>
        <w:t>This function is used to create a new employee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dtaEmployee: The employee data that includes information such as name, email, department, and position.</w:t>
      </w:r>
    </w:p>
    <w:p/>
    <w:p>
      <w:pPr>
        <w:pStyle w:val="Heading2"/>
      </w:pPr>
      <w:r>
        <w:t>Usage Example</w:t>
      </w:r>
    </w:p>
    <w:p>
      <w:r>
        <w:t>Employee newEmployee = new Employee("John Doe", "john.doe@example.com", "Sales", "Manager");</w:t>
      </w:r>
    </w:p>
    <w:p>
      <w:r>
        <w:t>createEmployee(newEmployee);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Make sure to provide all necessary information in the dtaEmployee parameter to successfully create a new employee.</w:t>
      </w:r>
    </w:p>
    <w:p>
      <w:pPr>
        <w:pStyle w:val="ListBullet"/>
      </w:pPr>
      <w:r>
        <w:t>This function does not handle duplicate employee entries, so ensure that the employee being created is unique.\n\n---\n\n# findById Function Documentation</w:t>
      </w:r>
    </w:p>
    <w:p/>
    <w:p>
      <w:pPr>
        <w:pStyle w:val="Heading2"/>
      </w:pPr>
      <w:r>
        <w:t>Description</w:t>
      </w:r>
    </w:p>
    <w:p>
      <w:r>
        <w:t>The findById function is used to retrieve an employee's information based on their unique ID.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`id`: The unique identifier of the employee whose information needs to be retrieved.</w:t>
      </w:r>
    </w:p>
    <w:p/>
    <w:p>
      <w:pPr>
        <w:pStyle w:val="Heading2"/>
      </w:pPr>
      <w:r>
        <w:t>Usage Example</w:t>
      </w:r>
    </w:p>
    <w:p>
      <w:r>
        <w:t>Employee employee = findById(123);</w:t>
      </w:r>
    </w:p>
    <w:p>
      <w:r>
        <w:t>System.out.println(employee);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Make sure to pass a valid ID as a parameter to retrieve the correct employee information.</w:t>
      </w:r>
    </w:p>
    <w:p>
      <w:pPr>
        <w:pStyle w:val="ListBullet"/>
      </w:pPr>
      <w:r>
        <w:t>This function is located in the ControllerEmployee.java file at lines 30-35.\n\n---\n\n# findAllEmployee Function Documentation</w:t>
      </w:r>
    </w:p>
    <w:p/>
    <w:p>
      <w:pPr>
        <w:pStyle w:val="Heading2"/>
      </w:pPr>
      <w:r>
        <w:t>Description</w:t>
      </w:r>
    </w:p>
    <w:p>
      <w:r>
        <w:t>The findAllEmployee function retrieves a list of all employees from the Employee Management System.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List&lt;Employee&gt; allEmployees = findAllEmployee();</w:t>
      </w:r>
    </w:p>
    <w:p>
      <w:r>
        <w:t>for(Employee employee : allEmployees) {</w:t>
      </w:r>
    </w:p>
    <w:p>
      <w:r>
        <w:t>System.out.println(employee.getName());</w:t>
      </w:r>
    </w:p>
    <w:p>
      <w:r>
        <w:t>}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does not require any parameters and simply returns a list of all employees in the system.\n\n---\n\n# updateEmployee Function</w:t>
      </w:r>
    </w:p>
    <w:p/>
    <w:p>
      <w:pPr>
        <w:pStyle w:val="Heading2"/>
      </w:pPr>
      <w:r>
        <w:t>Description</w:t>
      </w:r>
    </w:p>
    <w:p>
      <w:r>
        <w:t>This function updates an employee's information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id: The unique identifier of the employee to be updated.</w:t>
      </w:r>
    </w:p>
    <w:p>
      <w:pPr>
        <w:pStyle w:val="ListBullet"/>
      </w:pPr>
      <w:r>
        <w:t>updatedemployee: The updated information of the employee.</w:t>
      </w:r>
    </w:p>
    <w:p/>
    <w:p>
      <w:pPr>
        <w:pStyle w:val="Heading2"/>
      </w:pPr>
      <w:r>
        <w:t>Usage Example</w:t>
      </w:r>
    </w:p>
    <w:p>
      <w:r>
        <w:t>updateEmployee(123, new Employee("John Doe", "john.doe@example.com", "Manager"));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Make sure to provide the correct id of the employee to be updated.</w:t>
      </w:r>
    </w:p>
    <w:p>
      <w:pPr>
        <w:pStyle w:val="ListBullet"/>
      </w:pPr>
      <w:r>
        <w:t>The updatedemployee parameter should be an instance of the Employee class with the updated information.\n\n---\n\n# deleteEmployee Function</w:t>
      </w:r>
    </w:p>
    <w:p/>
    <w:p>
      <w:pPr>
        <w:pStyle w:val="Heading2"/>
      </w:pPr>
      <w:r>
        <w:t>Description</w:t>
      </w:r>
    </w:p>
    <w:p>
      <w:r>
        <w:t>The deleteEmployee function is used to remove an employee from the Employee Management System based on their unique identifier (id).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`id`: The unique identifier of the employee to be deleted.</w:t>
      </w:r>
    </w:p>
    <w:p/>
    <w:p>
      <w:pPr>
        <w:pStyle w:val="Heading2"/>
      </w:pPr>
      <w:r>
        <w:t>Usage Example</w:t>
      </w:r>
    </w:p>
    <w:p>
      <w:r>
        <w:t>deleteEmployee(123);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will permanently remove the employee from the system and cannot be undone.</w:t>
      </w:r>
    </w:p>
    <w:p>
      <w:pPr>
        <w:pStyle w:val="ListBullet"/>
      </w:pPr>
      <w:r>
        <w:t>Ensure that the correct id is provided to avoid deleting the wrong employee.\n\n---\n\n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