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for src\test\java\com\example\EmployeeManagementSystem\EmployeeManagementSystemApplicationTests.java</w:t>
      </w:r>
    </w:p>
    <w:p/>
    <w:p>
      <w:r>
        <w:t>Generated on: 2025-09-05 22:42:42</w:t>
      </w:r>
    </w:p>
    <w:p>
      <w:r>
        <w:t>Repository: C:\Users\User\VisualStudio\Employee-Management-Sys\EmployeeManagementSystem</w:t>
      </w:r>
    </w:p>
    <w:p>
      <w:r>
        <w:t>Language: java</w:t>
      </w:r>
    </w:p>
    <w:p/>
    <w:p>
      <w:r>
        <w:t>---</w:t>
      </w:r>
    </w:p>
    <w:p/>
    <w:p>
      <w:pPr>
        <w:pStyle w:val="Heading1"/>
      </w:pPr>
      <w:r>
        <w:t>Function: contextLoads</w:t>
      </w:r>
    </w:p>
    <w:p/>
    <w:p>
      <w:pPr>
        <w:pStyle w:val="Heading2"/>
      </w:pPr>
      <w:r>
        <w:t>Description</w:t>
      </w:r>
    </w:p>
    <w:p>
      <w:r>
        <w:t>This function is used to test the loading of the application context in the Employee Management System.</w:t>
      </w:r>
    </w:p>
    <w:p/>
    <w:p>
      <w:pPr>
        <w:pStyle w:val="Heading2"/>
      </w:pPr>
      <w:r>
        <w:t>Parameters</w:t>
      </w:r>
    </w:p>
    <w:p>
      <w:r>
        <w:t>None</w:t>
      </w:r>
    </w:p>
    <w:p/>
    <w:p>
      <w:pPr>
        <w:pStyle w:val="Heading2"/>
      </w:pPr>
      <w:r>
        <w:t>Usage Example</w:t>
      </w:r>
    </w:p>
    <w:p>
      <w:r>
        <w:t>@Test</w:t>
      </w:r>
    </w:p>
    <w:p>
      <w:r>
        <w:t>public void contextLoads() {</w:t>
      </w:r>
    </w:p>
    <w:p>
      <w:r>
        <w:t>// Test the loading of the application context</w:t>
      </w:r>
    </w:p>
    <w:p>
      <w:r>
        <w:t>// Add your test code here</w:t>
      </w:r>
    </w:p>
    <w:p>
      <w:r>
        <w:t>}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is located in the EmployeeManagementSystemApplicationTests.java file at lines 10-15.</w:t>
      </w:r>
    </w:p>
    <w:p>
      <w:pPr>
        <w:pStyle w:val="ListBullet"/>
      </w:pPr>
      <w:r>
        <w:t>No recent commits were found related to this function.\n\n---\n\n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