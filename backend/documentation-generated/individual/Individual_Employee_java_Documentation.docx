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Documentation for src\main\java\com\example\EmployeeManagementSystem\model\Employee.java</w:t>
      </w:r>
    </w:p>
    <w:p/>
    <w:p>
      <w:r>
        <w:t>Generated on: 2025-09-05 22:42:15</w:t>
      </w:r>
    </w:p>
    <w:p>
      <w:r>
        <w:t>Repository: C:\Users\User\VisualStudio\Employee-Management-Sys\EmployeeManagementSystem</w:t>
      </w:r>
    </w:p>
    <w:p>
      <w:r>
        <w:t>Language: java</w:t>
      </w:r>
    </w:p>
    <w:p/>
    <w:p>
      <w:r>
        <w:t>---</w:t>
      </w:r>
    </w:p>
    <w:p/>
    <w:p>
      <w:pPr>
        <w:pStyle w:val="Heading1"/>
      </w:pPr>
      <w:r>
        <w:t>Function: getId</w:t>
      </w:r>
    </w:p>
    <w:p/>
    <w:p>
      <w:pPr>
        <w:pStyle w:val="Heading2"/>
      </w:pPr>
      <w:r>
        <w:t>Description</w:t>
      </w:r>
    </w:p>
    <w:p>
      <w:r>
        <w:t>This function returns the ID of the employee.</w:t>
      </w:r>
    </w:p>
    <w:p/>
    <w:p>
      <w:pPr>
        <w:pStyle w:val="Heading2"/>
      </w:pPr>
      <w:r>
        <w:t>Parameters</w:t>
      </w:r>
    </w:p>
    <w:p>
      <w:r>
        <w:t>None</w:t>
      </w:r>
    </w:p>
    <w:p/>
    <w:p>
      <w:pPr>
        <w:pStyle w:val="Heading2"/>
      </w:pPr>
      <w:r>
        <w:t>Usage Example</w:t>
      </w:r>
    </w:p>
    <w:p>
      <w:r>
        <w:t>Employee employee = new Employee();</w:t>
      </w:r>
    </w:p>
    <w:p>
      <w:r>
        <w:t>int id = employee.getId();</w:t>
      </w:r>
    </w:p>
    <w:p>
      <w:r>
        <w:t>System.out.println("Employee ID: " + id);</w:t>
      </w:r>
    </w:p>
    <w:p/>
    <w:p>
      <w:pPr>
        <w:pStyle w:val="Heading2"/>
      </w:pPr>
      <w:r>
        <w:t>Important Notes</w:t>
      </w:r>
    </w:p>
    <w:p>
      <w:pPr>
        <w:pStyle w:val="ListBullet"/>
      </w:pPr>
      <w:r>
        <w:t>This function does not require any parameters as it retrieves the ID of the employee directly from the object.\n\n---\n\n# Function: setId</w:t>
      </w:r>
    </w:p>
    <w:p/>
    <w:p>
      <w:pPr>
        <w:pStyle w:val="Heading2"/>
      </w:pPr>
      <w:r>
        <w:t>Description</w:t>
      </w:r>
    </w:p>
    <w:p>
      <w:r>
        <w:t>This function sets the ID of an employee in the Employee Management System.</w:t>
      </w:r>
    </w:p>
    <w:p/>
    <w:p>
      <w:pPr>
        <w:pStyle w:val="Heading2"/>
      </w:pPr>
      <w:r>
        <w:t>Parameters</w:t>
      </w:r>
    </w:p>
    <w:p>
      <w:pPr>
        <w:pStyle w:val="ListBullet"/>
      </w:pPr>
      <w:r>
        <w:t>id: The unique identifier for the employee.</w:t>
      </w:r>
    </w:p>
    <w:p/>
    <w:p>
      <w:pPr>
        <w:pStyle w:val="Heading2"/>
      </w:pPr>
      <w:r>
        <w:t>Usage Example</w:t>
      </w:r>
    </w:p>
    <w:p>
      <w:r>
        <w:t>Employee employee = new Employee();</w:t>
      </w:r>
    </w:p>
    <w:p>
      <w:r>
        <w:t>employee.setId(12345);</w:t>
      </w:r>
    </w:p>
    <w:p/>
    <w:p>
      <w:pPr>
        <w:pStyle w:val="Heading2"/>
      </w:pPr>
      <w:r>
        <w:t>Notes</w:t>
      </w:r>
    </w:p>
    <w:p>
      <w:pPr>
        <w:pStyle w:val="ListBullet"/>
      </w:pPr>
      <w:r>
        <w:t>This function is crucial for assigning a unique identifier to each employee in the system.</w:t>
      </w:r>
    </w:p>
    <w:p>
      <w:pPr>
        <w:pStyle w:val="ListBullet"/>
      </w:pPr>
      <w:r>
        <w:t>Make sure to use a valid ID format when calling this function.\n\n---\n\n# setFirstname Function Documentation</w:t>
      </w:r>
    </w:p>
    <w:p/>
    <w:p>
      <w:pPr>
        <w:pStyle w:val="Heading2"/>
      </w:pPr>
      <w:r>
        <w:t>Description</w:t>
      </w:r>
    </w:p>
    <w:p>
      <w:r>
        <w:t>The setFirstname function is used to set the first name of an employee in the Employee Management System.</w:t>
      </w:r>
    </w:p>
    <w:p/>
    <w:p>
      <w:pPr>
        <w:pStyle w:val="Heading2"/>
      </w:pPr>
      <w:r>
        <w:t>Parameters</w:t>
      </w:r>
    </w:p>
    <w:p>
      <w:pPr>
        <w:pStyle w:val="ListBullet"/>
      </w:pPr>
      <w:r>
        <w:t>`firstname`: The first name of the employee to be set.</w:t>
      </w:r>
    </w:p>
    <w:p/>
    <w:p>
      <w:pPr>
        <w:pStyle w:val="Heading2"/>
      </w:pPr>
      <w:r>
        <w:t>Usage Example</w:t>
      </w:r>
    </w:p>
    <w:p>
      <w:r>
        <w:t>Employee employee = new Employee();</w:t>
      </w:r>
    </w:p>
    <w:p>
      <w:r>
        <w:t>employee.setFirstname("John");</w:t>
      </w:r>
    </w:p>
    <w:p/>
    <w:p>
      <w:pPr>
        <w:pStyle w:val="Heading2"/>
      </w:pPr>
      <w:r>
        <w:t>Important Notes</w:t>
      </w:r>
    </w:p>
    <w:p>
      <w:pPr>
        <w:pStyle w:val="ListBullet"/>
      </w:pPr>
      <w:r>
        <w:t>This function should be used to update the first name of an employee in the system.</w:t>
      </w:r>
    </w:p>
    <w:p>
      <w:pPr>
        <w:pStyle w:val="ListBullet"/>
      </w:pPr>
      <w:r>
        <w:t>Ensure that the `firstname` parameter is a valid string value before calling this function.\n\n---\n\n# setLastname</w:t>
      </w:r>
    </w:p>
    <w:p/>
    <w:p>
      <w:pPr>
        <w:pStyle w:val="Heading2"/>
      </w:pPr>
      <w:r>
        <w:t>Description</w:t>
      </w:r>
    </w:p>
    <w:p>
      <w:r>
        <w:t>This function sets the last name of an employee in the Employee Management System.</w:t>
      </w:r>
    </w:p>
    <w:p/>
    <w:p>
      <w:pPr>
        <w:pStyle w:val="Heading2"/>
      </w:pPr>
      <w:r>
        <w:t>Parameters</w:t>
      </w:r>
    </w:p>
    <w:p>
      <w:pPr>
        <w:pStyle w:val="ListBullet"/>
      </w:pPr>
      <w:r>
        <w:t>`lastname`: The last name of the employee to be set.</w:t>
      </w:r>
    </w:p>
    <w:p/>
    <w:p>
      <w:pPr>
        <w:pStyle w:val="Heading2"/>
      </w:pPr>
      <w:r>
        <w:t>Usage Example</w:t>
      </w:r>
    </w:p>
    <w:p>
      <w:r>
        <w:t>Employee employee = new Employee();</w:t>
      </w:r>
    </w:p>
    <w:p>
      <w:r>
        <w:t>employee.setLastname("Doe");</w:t>
      </w:r>
    </w:p>
    <w:p/>
    <w:p>
      <w:pPr>
        <w:pStyle w:val="Heading2"/>
      </w:pPr>
      <w:r>
        <w:t>Important Notes</w:t>
      </w:r>
    </w:p>
    <w:p>
      <w:pPr>
        <w:pStyle w:val="ListBullet"/>
      </w:pPr>
      <w:r>
        <w:t>This function should be called after creating an instance of the `Employee` class to set the last name of the employee.\n\n---\n\n# setEmail Function Documentation</w:t>
      </w:r>
    </w:p>
    <w:p/>
    <w:p>
      <w:pPr>
        <w:pStyle w:val="Heading2"/>
      </w:pPr>
      <w:r>
        <w:t>Description</w:t>
      </w:r>
    </w:p>
    <w:p>
      <w:r>
        <w:t>The setEmail function is used to set the email address of an employee in the Employee Management System.</w:t>
      </w:r>
    </w:p>
    <w:p/>
    <w:p>
      <w:pPr>
        <w:pStyle w:val="Heading2"/>
      </w:pPr>
      <w:r>
        <w:t>Parameters</w:t>
      </w:r>
    </w:p>
    <w:p>
      <w:pPr>
        <w:pStyle w:val="ListBullet"/>
      </w:pPr>
      <w:r>
        <w:t>`email`: The email address to be set for the employee.</w:t>
      </w:r>
    </w:p>
    <w:p/>
    <w:p>
      <w:pPr>
        <w:pStyle w:val="Heading2"/>
      </w:pPr>
      <w:r>
        <w:t>Usage Example</w:t>
      </w:r>
    </w:p>
    <w:p>
      <w:r>
        <w:t>Employee employee = new Employee();</w:t>
      </w:r>
    </w:p>
    <w:p>
      <w:r>
        <w:t>employee.setEmail("john.doe@example.com");</w:t>
      </w:r>
    </w:p>
    <w:p/>
    <w:p>
      <w:pPr>
        <w:pStyle w:val="Heading2"/>
      </w:pPr>
      <w:r>
        <w:t>Important Notes</w:t>
      </w:r>
    </w:p>
    <w:p>
      <w:pPr>
        <w:pStyle w:val="ListBullet"/>
      </w:pPr>
      <w:r>
        <w:t>This function should be used to update the email address of an employee in the system.</w:t>
      </w:r>
    </w:p>
    <w:p>
      <w:pPr>
        <w:pStyle w:val="ListBullet"/>
      </w:pPr>
      <w:r>
        <w:t>Ensure that the email address provided is in a valid format.\n\n---\n\n# Function: getFirstname</w:t>
      </w:r>
    </w:p>
    <w:p/>
    <w:p>
      <w:pPr>
        <w:pStyle w:val="Heading2"/>
      </w:pPr>
      <w:r>
        <w:t>Description</w:t>
      </w:r>
    </w:p>
    <w:p>
      <w:r>
        <w:t>This function returns the first name of the employee.</w:t>
      </w:r>
    </w:p>
    <w:p/>
    <w:p>
      <w:pPr>
        <w:pStyle w:val="Heading2"/>
      </w:pPr>
      <w:r>
        <w:t>Parameters</w:t>
      </w:r>
    </w:p>
    <w:p>
      <w:r>
        <w:t>None</w:t>
      </w:r>
    </w:p>
    <w:p/>
    <w:p>
      <w:pPr>
        <w:pStyle w:val="Heading2"/>
      </w:pPr>
      <w:r>
        <w:t>Usage Example</w:t>
      </w:r>
    </w:p>
    <w:p>
      <w:r>
        <w:t>Employee employee = new Employee();</w:t>
      </w:r>
    </w:p>
    <w:p>
      <w:r>
        <w:t>String firstName = employee.getFirstname();</w:t>
      </w:r>
    </w:p>
    <w:p>
      <w:r>
        <w:t>System.out.println("First Name: " + firstName);</w:t>
      </w:r>
    </w:p>
    <w:p/>
    <w:p>
      <w:pPr>
        <w:pStyle w:val="Heading2"/>
      </w:pPr>
      <w:r>
        <w:t>Important Notes</w:t>
      </w:r>
    </w:p>
    <w:p>
      <w:pPr>
        <w:pStyle w:val="ListBullet"/>
      </w:pPr>
      <w:r>
        <w:t>This function is part of the Employee class in the EmployeeManagementSystem.</w:t>
      </w:r>
    </w:p>
    <w:p>
      <w:pPr>
        <w:pStyle w:val="ListBullet"/>
      </w:pPr>
      <w:r>
        <w:t>Make sure the Employee object is properly instantiated before calling this function.\n\n---\n\n# getLastname</w:t>
      </w:r>
    </w:p>
    <w:p/>
    <w:p>
      <w:pPr>
        <w:pStyle w:val="Heading2"/>
      </w:pPr>
      <w:r>
        <w:t>Description</w:t>
      </w:r>
    </w:p>
    <w:p>
      <w:r>
        <w:t>This function returns the last name of the employee.</w:t>
      </w:r>
    </w:p>
    <w:p/>
    <w:p>
      <w:pPr>
        <w:pStyle w:val="Heading2"/>
      </w:pPr>
      <w:r>
        <w:t>Parameters</w:t>
      </w:r>
    </w:p>
    <w:p>
      <w:r>
        <w:t>None</w:t>
      </w:r>
    </w:p>
    <w:p/>
    <w:p>
      <w:pPr>
        <w:pStyle w:val="Heading2"/>
      </w:pPr>
      <w:r>
        <w:t>Usage Example</w:t>
      </w:r>
    </w:p>
    <w:p>
      <w:r>
        <w:t>Employee employee = new Employee("John", "Doe", 30, "john.doe@example.com");</w:t>
      </w:r>
    </w:p>
    <w:p>
      <w:r>
        <w:t>String lastName = employee.getLastname();</w:t>
      </w:r>
    </w:p>
    <w:p>
      <w:r>
        <w:t>System.out.println("Last Name: " + lastName);</w:t>
      </w:r>
    </w:p>
    <w:p/>
    <w:p>
      <w:pPr>
        <w:pStyle w:val="Heading2"/>
      </w:pPr>
      <w:r>
        <w:t>Important Notes</w:t>
      </w:r>
    </w:p>
    <w:p>
      <w:pPr>
        <w:pStyle w:val="ListBullet"/>
      </w:pPr>
      <w:r>
        <w:t>This function is part of the Employee class in the Employee Management System.</w:t>
      </w:r>
    </w:p>
    <w:p>
      <w:pPr>
        <w:pStyle w:val="ListBullet"/>
      </w:pPr>
      <w:r>
        <w:t>Ensure that the Employee object is properly instantiated before calling this function.\n\n---\n\n# Function: getEmail</w:t>
      </w:r>
    </w:p>
    <w:p/>
    <w:p>
      <w:pPr>
        <w:pStyle w:val="Heading2"/>
      </w:pPr>
      <w:r>
        <w:t>Description:</w:t>
      </w:r>
    </w:p>
    <w:p>
      <w:r>
        <w:t>This function returns the email address of the employee.</w:t>
      </w:r>
    </w:p>
    <w:p/>
    <w:p>
      <w:pPr>
        <w:pStyle w:val="Heading2"/>
      </w:pPr>
      <w:r>
        <w:t>Parameters:</w:t>
      </w:r>
    </w:p>
    <w:p>
      <w:r>
        <w:t>None</w:t>
      </w:r>
    </w:p>
    <w:p/>
    <w:p>
      <w:pPr>
        <w:pStyle w:val="Heading2"/>
      </w:pPr>
      <w:r>
        <w:t>Usage Example:</w:t>
      </w:r>
    </w:p>
    <w:p>
      <w:r>
        <w:t>Employee employee = new Employee();</w:t>
      </w:r>
    </w:p>
    <w:p>
      <w:r>
        <w:t>String email = employee.getEmail();</w:t>
      </w:r>
    </w:p>
    <w:p>
      <w:r>
        <w:t>System.out.println("Employee email: " + email);</w:t>
      </w:r>
    </w:p>
    <w:p/>
    <w:p>
      <w:pPr>
        <w:pStyle w:val="Heading2"/>
      </w:pPr>
      <w:r>
        <w:t>Important Notes:</w:t>
      </w:r>
    </w:p>
    <w:p>
      <w:pPr>
        <w:pStyle w:val="ListBullet"/>
      </w:pPr>
      <w:r>
        <w:t>This function assumes that the email address of the employee has been set previously.\n\n---\n\n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